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7ABC" w14:textId="77777777" w:rsidR="008D7C96" w:rsidRDefault="00000000">
      <w:pPr>
        <w:pStyle w:val="Heading1"/>
      </w:pPr>
      <w:r>
        <w:t>Project Design Phase-II</w:t>
      </w:r>
    </w:p>
    <w:p w14:paraId="3E7A367E" w14:textId="77777777" w:rsidR="008D7C96" w:rsidRDefault="00000000">
      <w:pPr>
        <w:pStyle w:val="Heading2"/>
      </w:pPr>
      <w:r>
        <w:t>Solution Requirements (Functional &amp; Non-functional)</w:t>
      </w:r>
    </w:p>
    <w:p w14:paraId="71896274" w14:textId="77777777" w:rsidR="008D7C96" w:rsidRDefault="00000000">
      <w:r>
        <w:br/>
        <w:t>Team Details: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07"/>
        <w:gridCol w:w="4313"/>
      </w:tblGrid>
      <w:tr w:rsidR="008D7C96" w14:paraId="19729B98" w14:textId="77777777" w:rsidTr="008D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92DE72" w14:textId="77777777" w:rsidR="008D7C96" w:rsidRDefault="00000000">
            <w:r>
              <w:t>Team ID</w:t>
            </w:r>
          </w:p>
        </w:tc>
        <w:tc>
          <w:tcPr>
            <w:tcW w:w="4320" w:type="dxa"/>
          </w:tcPr>
          <w:p w14:paraId="236CA13E" w14:textId="77777777" w:rsidR="008D7C9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LTVIP2025TMID20429</w:t>
            </w:r>
          </w:p>
        </w:tc>
      </w:tr>
      <w:tr w:rsidR="008D7C96" w14:paraId="412DEACE" w14:textId="77777777" w:rsidTr="008D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C7E86A" w14:textId="77777777" w:rsidR="008D7C96" w:rsidRDefault="00000000">
            <w:r>
              <w:t>Project Name</w:t>
            </w:r>
          </w:p>
        </w:tc>
        <w:tc>
          <w:tcPr>
            <w:tcW w:w="4320" w:type="dxa"/>
          </w:tcPr>
          <w:p w14:paraId="7C2C0E4F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ShopEZ: One Stop Shop For Online Purchases</w:t>
            </w:r>
          </w:p>
        </w:tc>
      </w:tr>
      <w:tr w:rsidR="008D7C96" w14:paraId="2579F854" w14:textId="77777777" w:rsidTr="008D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95AF4A" w14:textId="77777777" w:rsidR="008D7C96" w:rsidRDefault="00000000">
            <w:r>
              <w:t>Date</w:t>
            </w:r>
          </w:p>
        </w:tc>
        <w:tc>
          <w:tcPr>
            <w:tcW w:w="4320" w:type="dxa"/>
          </w:tcPr>
          <w:p w14:paraId="1E72642E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July 2025</w:t>
            </w:r>
          </w:p>
        </w:tc>
      </w:tr>
      <w:tr w:rsidR="008D7C96" w14:paraId="53EF1963" w14:textId="77777777" w:rsidTr="008D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386A28" w14:textId="77777777" w:rsidR="008D7C96" w:rsidRDefault="00000000">
            <w:r>
              <w:t>Maximum Marks</w:t>
            </w:r>
          </w:p>
        </w:tc>
        <w:tc>
          <w:tcPr>
            <w:tcW w:w="4320" w:type="dxa"/>
          </w:tcPr>
          <w:p w14:paraId="364D70DA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Marks</w:t>
            </w:r>
          </w:p>
        </w:tc>
      </w:tr>
    </w:tbl>
    <w:p w14:paraId="16ADBBAA" w14:textId="77777777" w:rsidR="008D7C96" w:rsidRDefault="00000000">
      <w:pPr>
        <w:pStyle w:val="Heading2"/>
      </w:pPr>
      <w:r>
        <w:br/>
        <w:t>Functional Requirements:</w:t>
      </w:r>
    </w:p>
    <w:p w14:paraId="2205344A" w14:textId="77777777" w:rsidR="008D7C96" w:rsidRDefault="00000000">
      <w:r>
        <w:t>Following are the functional requirements of the proposed solution.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71"/>
        <w:gridCol w:w="2874"/>
        <w:gridCol w:w="2875"/>
      </w:tblGrid>
      <w:tr w:rsidR="008D7C96" w14:paraId="0A0A8D22" w14:textId="77777777" w:rsidTr="008D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B3B1F5" w14:textId="77777777" w:rsidR="008D7C96" w:rsidRDefault="00000000">
            <w:r>
              <w:t>FR No.</w:t>
            </w:r>
          </w:p>
        </w:tc>
        <w:tc>
          <w:tcPr>
            <w:tcW w:w="2880" w:type="dxa"/>
          </w:tcPr>
          <w:p w14:paraId="54BECAE3" w14:textId="77777777" w:rsidR="008D7C9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 (Epic)</w:t>
            </w:r>
          </w:p>
        </w:tc>
        <w:tc>
          <w:tcPr>
            <w:tcW w:w="2880" w:type="dxa"/>
          </w:tcPr>
          <w:p w14:paraId="367A39DC" w14:textId="77777777" w:rsidR="008D7C9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Requirement (Story / Sub-Task)</w:t>
            </w:r>
          </w:p>
        </w:tc>
      </w:tr>
      <w:tr w:rsidR="008D7C96" w14:paraId="446C4B56" w14:textId="77777777" w:rsidTr="008D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D50D85" w14:textId="77777777" w:rsidR="008D7C96" w:rsidRDefault="00000000">
            <w:r>
              <w:t>FR-1</w:t>
            </w:r>
          </w:p>
        </w:tc>
        <w:tc>
          <w:tcPr>
            <w:tcW w:w="2880" w:type="dxa"/>
          </w:tcPr>
          <w:p w14:paraId="75747BAF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Registration</w:t>
            </w:r>
          </w:p>
        </w:tc>
        <w:tc>
          <w:tcPr>
            <w:tcW w:w="2880" w:type="dxa"/>
          </w:tcPr>
          <w:p w14:paraId="10B9D6A6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through Form</w:t>
            </w:r>
            <w:r>
              <w:br/>
              <w:t>Registration through Gmail</w:t>
            </w:r>
            <w:r>
              <w:br/>
              <w:t>Registration through LinkedIn</w:t>
            </w:r>
          </w:p>
        </w:tc>
      </w:tr>
      <w:tr w:rsidR="008D7C96" w14:paraId="34A2313F" w14:textId="77777777" w:rsidTr="008D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930274" w14:textId="77777777" w:rsidR="008D7C96" w:rsidRDefault="00000000">
            <w:r>
              <w:t>FR-2</w:t>
            </w:r>
          </w:p>
        </w:tc>
        <w:tc>
          <w:tcPr>
            <w:tcW w:w="2880" w:type="dxa"/>
          </w:tcPr>
          <w:p w14:paraId="67D1D84E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Confirmation</w:t>
            </w:r>
          </w:p>
        </w:tc>
        <w:tc>
          <w:tcPr>
            <w:tcW w:w="2880" w:type="dxa"/>
          </w:tcPr>
          <w:p w14:paraId="78642311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via Email</w:t>
            </w:r>
            <w:r>
              <w:br/>
              <w:t>Confirmation via OTP</w:t>
            </w:r>
          </w:p>
        </w:tc>
      </w:tr>
      <w:tr w:rsidR="008D7C96" w14:paraId="55CA10CB" w14:textId="77777777" w:rsidTr="008D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481148" w14:textId="77777777" w:rsidR="008D7C96" w:rsidRDefault="00000000">
            <w:r>
              <w:t>FR-3</w:t>
            </w:r>
          </w:p>
        </w:tc>
        <w:tc>
          <w:tcPr>
            <w:tcW w:w="2880" w:type="dxa"/>
          </w:tcPr>
          <w:p w14:paraId="60CBD75D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Browsing &amp; Filtering</w:t>
            </w:r>
          </w:p>
        </w:tc>
        <w:tc>
          <w:tcPr>
            <w:tcW w:w="2880" w:type="dxa"/>
          </w:tcPr>
          <w:p w14:paraId="0711ED52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products</w:t>
            </w:r>
            <w:r>
              <w:br/>
              <w:t>Filter by category, price, etc.</w:t>
            </w:r>
            <w:r>
              <w:br/>
              <w:t>Search products</w:t>
            </w:r>
          </w:p>
        </w:tc>
      </w:tr>
      <w:tr w:rsidR="008D7C96" w14:paraId="5FE86E46" w14:textId="77777777" w:rsidTr="008D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F329D1" w14:textId="77777777" w:rsidR="008D7C96" w:rsidRDefault="00000000">
            <w:r>
              <w:t>FR-4</w:t>
            </w:r>
          </w:p>
        </w:tc>
        <w:tc>
          <w:tcPr>
            <w:tcW w:w="2880" w:type="dxa"/>
          </w:tcPr>
          <w:p w14:paraId="62980A3F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Shopping Cart &amp; Checkout</w:t>
            </w:r>
          </w:p>
        </w:tc>
        <w:tc>
          <w:tcPr>
            <w:tcW w:w="2880" w:type="dxa"/>
          </w:tcPr>
          <w:p w14:paraId="7DCDEC1F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cart</w:t>
            </w:r>
            <w:r>
              <w:br/>
              <w:t>Remove from cart</w:t>
            </w:r>
            <w:r>
              <w:br/>
              <w:t>Checkout</w:t>
            </w:r>
            <w:r>
              <w:br/>
              <w:t>Address &amp; Payment input</w:t>
            </w:r>
          </w:p>
        </w:tc>
      </w:tr>
      <w:tr w:rsidR="008D7C96" w14:paraId="72B0FE18" w14:textId="77777777" w:rsidTr="008D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DB6DEF" w14:textId="77777777" w:rsidR="008D7C96" w:rsidRDefault="00000000">
            <w:r>
              <w:t>FR-5</w:t>
            </w:r>
          </w:p>
        </w:tc>
        <w:tc>
          <w:tcPr>
            <w:tcW w:w="2880" w:type="dxa"/>
          </w:tcPr>
          <w:p w14:paraId="6715695A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Management</w:t>
            </w:r>
          </w:p>
        </w:tc>
        <w:tc>
          <w:tcPr>
            <w:tcW w:w="2880" w:type="dxa"/>
          </w:tcPr>
          <w:p w14:paraId="3B778187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confirmation</w:t>
            </w:r>
            <w:r>
              <w:br/>
              <w:t>Order tracking</w:t>
            </w:r>
            <w:r>
              <w:br/>
              <w:t>View past orders</w:t>
            </w:r>
          </w:p>
        </w:tc>
      </w:tr>
      <w:tr w:rsidR="008D7C96" w14:paraId="780B413D" w14:textId="77777777" w:rsidTr="008D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10C7B2" w14:textId="77777777" w:rsidR="008D7C96" w:rsidRDefault="00000000">
            <w:r>
              <w:t>FR-6</w:t>
            </w:r>
          </w:p>
        </w:tc>
        <w:tc>
          <w:tcPr>
            <w:tcW w:w="2880" w:type="dxa"/>
          </w:tcPr>
          <w:p w14:paraId="1DC9BD93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Dashboard</w:t>
            </w:r>
          </w:p>
        </w:tc>
        <w:tc>
          <w:tcPr>
            <w:tcW w:w="2880" w:type="dxa"/>
          </w:tcPr>
          <w:p w14:paraId="5F7A75EF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Add/Edit/Delete products</w:t>
            </w:r>
            <w:r>
              <w:br/>
              <w:t>View users and orders</w:t>
            </w:r>
          </w:p>
        </w:tc>
      </w:tr>
    </w:tbl>
    <w:p w14:paraId="62D2C52F" w14:textId="77777777" w:rsidR="008D7C96" w:rsidRDefault="00000000">
      <w:pPr>
        <w:pStyle w:val="Heading2"/>
      </w:pPr>
      <w:r>
        <w:br/>
        <w:t>Non-functional Requirements:</w:t>
      </w:r>
    </w:p>
    <w:p w14:paraId="4AE37803" w14:textId="77777777" w:rsidR="008D7C96" w:rsidRDefault="00000000">
      <w:r>
        <w:t>Following are the non-functional requirements of the proposed solution.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08"/>
        <w:gridCol w:w="4312"/>
      </w:tblGrid>
      <w:tr w:rsidR="008D7C96" w14:paraId="04F41EDA" w14:textId="77777777" w:rsidTr="008D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7FE010" w14:textId="77777777" w:rsidR="008D7C96" w:rsidRDefault="00000000">
            <w:r>
              <w:t>NFR No.</w:t>
            </w:r>
          </w:p>
        </w:tc>
        <w:tc>
          <w:tcPr>
            <w:tcW w:w="4320" w:type="dxa"/>
          </w:tcPr>
          <w:p w14:paraId="2BC3788A" w14:textId="77777777" w:rsidR="008D7C9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D7C96" w14:paraId="7CAEB06B" w14:textId="77777777" w:rsidTr="008D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504712" w14:textId="77777777" w:rsidR="008D7C96" w:rsidRDefault="00000000">
            <w:r>
              <w:t>NFR-1</w:t>
            </w:r>
          </w:p>
        </w:tc>
        <w:tc>
          <w:tcPr>
            <w:tcW w:w="4320" w:type="dxa"/>
          </w:tcPr>
          <w:p w14:paraId="36C34805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Usability: Intuitive UI/UX for users and admin</w:t>
            </w:r>
          </w:p>
        </w:tc>
      </w:tr>
      <w:tr w:rsidR="008D7C96" w14:paraId="53CA353F" w14:textId="77777777" w:rsidTr="008D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B2F972" w14:textId="77777777" w:rsidR="008D7C96" w:rsidRDefault="00000000">
            <w:r>
              <w:t>NFR-2</w:t>
            </w:r>
          </w:p>
        </w:tc>
        <w:tc>
          <w:tcPr>
            <w:tcW w:w="4320" w:type="dxa"/>
          </w:tcPr>
          <w:p w14:paraId="71187EED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Security: Password encryption, JWT </w:t>
            </w:r>
            <w:r>
              <w:lastRenderedPageBreak/>
              <w:t>authentication, secure API calls</w:t>
            </w:r>
          </w:p>
        </w:tc>
      </w:tr>
      <w:tr w:rsidR="008D7C96" w14:paraId="1A6CA1E9" w14:textId="77777777" w:rsidTr="008D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698223" w14:textId="77777777" w:rsidR="008D7C96" w:rsidRDefault="00000000">
            <w:r>
              <w:lastRenderedPageBreak/>
              <w:t>NFR-3</w:t>
            </w:r>
          </w:p>
        </w:tc>
        <w:tc>
          <w:tcPr>
            <w:tcW w:w="4320" w:type="dxa"/>
          </w:tcPr>
          <w:p w14:paraId="5DB240CB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Reliability: Consistent performance under load, proper error handling</w:t>
            </w:r>
          </w:p>
        </w:tc>
      </w:tr>
      <w:tr w:rsidR="008D7C96" w14:paraId="23F9742D" w14:textId="77777777" w:rsidTr="008D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8C2C47" w14:textId="77777777" w:rsidR="008D7C96" w:rsidRDefault="00000000">
            <w:r>
              <w:t>NFR-4</w:t>
            </w:r>
          </w:p>
        </w:tc>
        <w:tc>
          <w:tcPr>
            <w:tcW w:w="4320" w:type="dxa"/>
          </w:tcPr>
          <w:p w14:paraId="208B8852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Performance: Fast API response time, optimized DB queries</w:t>
            </w:r>
          </w:p>
        </w:tc>
      </w:tr>
      <w:tr w:rsidR="008D7C96" w14:paraId="1887AE48" w14:textId="77777777" w:rsidTr="008D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EAB9A4" w14:textId="77777777" w:rsidR="008D7C96" w:rsidRDefault="00000000">
            <w:r>
              <w:t>NFR-5</w:t>
            </w:r>
          </w:p>
        </w:tc>
        <w:tc>
          <w:tcPr>
            <w:tcW w:w="4320" w:type="dxa"/>
          </w:tcPr>
          <w:p w14:paraId="4EE09381" w14:textId="77777777" w:rsidR="008D7C9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Availability: Application is available 24/7 with minimal downtime</w:t>
            </w:r>
          </w:p>
        </w:tc>
      </w:tr>
      <w:tr w:rsidR="008D7C96" w14:paraId="4AEA8A9F" w14:textId="77777777" w:rsidTr="008D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35C1A5" w14:textId="77777777" w:rsidR="008D7C96" w:rsidRDefault="00000000">
            <w:r>
              <w:t>NFR-6</w:t>
            </w:r>
          </w:p>
        </w:tc>
        <w:tc>
          <w:tcPr>
            <w:tcW w:w="4320" w:type="dxa"/>
          </w:tcPr>
          <w:p w14:paraId="3152A757" w14:textId="77777777" w:rsidR="008D7C9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Scalability: Easily extendable to handle more users/products</w:t>
            </w:r>
          </w:p>
        </w:tc>
      </w:tr>
    </w:tbl>
    <w:p w14:paraId="22D4E3AF" w14:textId="77777777" w:rsidR="00B36D6F" w:rsidRDefault="00B36D6F"/>
    <w:sectPr w:rsidR="00B36D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607884">
    <w:abstractNumId w:val="8"/>
  </w:num>
  <w:num w:numId="2" w16cid:durableId="256787261">
    <w:abstractNumId w:val="6"/>
  </w:num>
  <w:num w:numId="3" w16cid:durableId="142697463">
    <w:abstractNumId w:val="5"/>
  </w:num>
  <w:num w:numId="4" w16cid:durableId="913589247">
    <w:abstractNumId w:val="4"/>
  </w:num>
  <w:num w:numId="5" w16cid:durableId="159350275">
    <w:abstractNumId w:val="7"/>
  </w:num>
  <w:num w:numId="6" w16cid:durableId="625161179">
    <w:abstractNumId w:val="3"/>
  </w:num>
  <w:num w:numId="7" w16cid:durableId="1333876675">
    <w:abstractNumId w:val="2"/>
  </w:num>
  <w:num w:numId="8" w16cid:durableId="1589655239">
    <w:abstractNumId w:val="1"/>
  </w:num>
  <w:num w:numId="9" w16cid:durableId="80493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47E4"/>
    <w:rsid w:val="007B08B7"/>
    <w:rsid w:val="008D7C96"/>
    <w:rsid w:val="00AA1D8D"/>
    <w:rsid w:val="00B36D6F"/>
    <w:rsid w:val="00B47730"/>
    <w:rsid w:val="00CB0664"/>
    <w:rsid w:val="00F955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3851"/>
  <w14:defaultImageDpi w14:val="300"/>
  <w15:docId w15:val="{613B8961-2575-4D2D-845A-F26104A3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Lakshmi Naga Sai Sri Malla</cp:lastModifiedBy>
  <cp:revision>2</cp:revision>
  <dcterms:created xsi:type="dcterms:W3CDTF">2025-07-19T05:54:00Z</dcterms:created>
  <dcterms:modified xsi:type="dcterms:W3CDTF">2025-07-19T05:54:00Z</dcterms:modified>
  <cp:category/>
</cp:coreProperties>
</file>