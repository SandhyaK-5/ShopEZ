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A7122" w14:textId="77777777" w:rsidR="00882044" w:rsidRDefault="00000000">
      <w:pPr>
        <w:pStyle w:val="Title"/>
      </w:pPr>
      <w:r>
        <w:t>ShopEZ: One Stop Shop For Online Purchases</w:t>
      </w:r>
    </w:p>
    <w:p w14:paraId="74B2EF74" w14:textId="77777777" w:rsidR="00882044" w:rsidRDefault="00000000">
      <w:r>
        <w:t>Team ID: LTVIP2025TMID20429</w:t>
      </w:r>
    </w:p>
    <w:p w14:paraId="0F9927A2" w14:textId="77777777" w:rsidR="00882044" w:rsidRDefault="00000000">
      <w:r>
        <w:t>Date: 31 January 2025</w:t>
      </w:r>
    </w:p>
    <w:p w14:paraId="01923A50" w14:textId="77777777" w:rsidR="00882044" w:rsidRDefault="00000000">
      <w:pPr>
        <w:pStyle w:val="Heading1"/>
      </w:pPr>
      <w:r>
        <w:t>Data Flow Diagrams</w:t>
      </w:r>
    </w:p>
    <w:p w14:paraId="61D3B4F9" w14:textId="77777777" w:rsidR="00882044" w:rsidRDefault="00000000">
      <w:r>
        <w:t>A Data Flow Diagram (DFD) is a graphical representation of the flow of data through a system. It shows how data is processed by a system in terms of inputs and outputs. Below are two levels of DFDs for the ShopEZ e-commerce platform.</w:t>
      </w:r>
    </w:p>
    <w:p w14:paraId="11D2B138" w14:textId="77777777" w:rsidR="00882044" w:rsidRDefault="00000000">
      <w:pPr>
        <w:pStyle w:val="Heading2"/>
      </w:pPr>
      <w:r>
        <w:t>Level 0 DFD - ShopEZ</w:t>
      </w:r>
    </w:p>
    <w:p w14:paraId="5AE55A7A" w14:textId="77777777" w:rsidR="00882044" w:rsidRDefault="00000000">
      <w:r>
        <w:t>The Level 0 DFD provides a high-level overview of the ShopEZ system, showing the major external entities, main processes, and data stores. It illustrates how a user interacts with the platform for actions such as registration, login, browsing products, placing orders, and receiving order confirmations.</w:t>
      </w:r>
    </w:p>
    <w:p w14:paraId="2BCCEFCF" w14:textId="77777777" w:rsidR="00882044" w:rsidRDefault="00000000">
      <w:r>
        <w:rPr>
          <w:noProof/>
        </w:rPr>
        <w:drawing>
          <wp:inline distT="0" distB="0" distL="0" distR="0" wp14:anchorId="6402724D" wp14:editId="4CE7E1D1">
            <wp:extent cx="5486400" cy="3291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_0_DFD_ShopEZ.png"/>
                    <pic:cNvPicPr/>
                  </pic:nvPicPr>
                  <pic:blipFill>
                    <a:blip r:embed="rId6"/>
                    <a:stretch>
                      <a:fillRect/>
                    </a:stretch>
                  </pic:blipFill>
                  <pic:spPr>
                    <a:xfrm>
                      <a:off x="0" y="0"/>
                      <a:ext cx="5486400" cy="3291840"/>
                    </a:xfrm>
                    <a:prstGeom prst="rect">
                      <a:avLst/>
                    </a:prstGeom>
                  </pic:spPr>
                </pic:pic>
              </a:graphicData>
            </a:graphic>
          </wp:inline>
        </w:drawing>
      </w:r>
    </w:p>
    <w:p w14:paraId="7018AAD8" w14:textId="77777777" w:rsidR="00882044" w:rsidRDefault="00000000">
      <w:pPr>
        <w:pStyle w:val="Heading2"/>
      </w:pPr>
      <w:r>
        <w:t>Level 1 DFD - ShopEZ (User Registration and Order Flow)</w:t>
      </w:r>
    </w:p>
    <w:p w14:paraId="7D5F07B7" w14:textId="77777777" w:rsidR="00882044" w:rsidRDefault="00000000">
      <w:r>
        <w:t>The Level 1 DFD decomposes the user registration and order placement processes into more detailed steps. It includes interactions such as user credential validation, product catalog access, cart management, and order processing with confirmation.</w:t>
      </w:r>
    </w:p>
    <w:p w14:paraId="41B8035F" w14:textId="77777777" w:rsidR="00882044" w:rsidRDefault="00000000">
      <w:r>
        <w:rPr>
          <w:noProof/>
        </w:rPr>
        <w:lastRenderedPageBreak/>
        <w:drawing>
          <wp:inline distT="0" distB="0" distL="0" distR="0" wp14:anchorId="76CEF3B4" wp14:editId="7C6825FD">
            <wp:extent cx="54864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_1_DFD_ShopEZ.png"/>
                    <pic:cNvPicPr/>
                  </pic:nvPicPr>
                  <pic:blipFill>
                    <a:blip r:embed="rId7"/>
                    <a:stretch>
                      <a:fillRect/>
                    </a:stretch>
                  </pic:blipFill>
                  <pic:spPr>
                    <a:xfrm>
                      <a:off x="0" y="0"/>
                      <a:ext cx="5486400" cy="3200400"/>
                    </a:xfrm>
                    <a:prstGeom prst="rect">
                      <a:avLst/>
                    </a:prstGeom>
                  </pic:spPr>
                </pic:pic>
              </a:graphicData>
            </a:graphic>
          </wp:inline>
        </w:drawing>
      </w:r>
    </w:p>
    <w:p w14:paraId="4B663225" w14:textId="77777777" w:rsidR="00882044" w:rsidRDefault="00000000">
      <w:pPr>
        <w:pStyle w:val="Heading1"/>
      </w:pPr>
      <w:r>
        <w:t>User Stories</w:t>
      </w:r>
    </w:p>
    <w:p w14:paraId="2A9E9F18" w14:textId="77777777" w:rsidR="00882044" w:rsidRDefault="00000000">
      <w:r>
        <w:t>User stories describe features from the perspective of the end-user. They help developers understand the functional requirements and expected behavior of the application.</w:t>
      </w:r>
    </w:p>
    <w:tbl>
      <w:tblPr>
        <w:tblW w:w="0" w:type="auto"/>
        <w:tblLook w:val="04A0" w:firstRow="1" w:lastRow="0" w:firstColumn="1" w:lastColumn="0" w:noHBand="0" w:noVBand="1"/>
      </w:tblPr>
      <w:tblGrid>
        <w:gridCol w:w="1553"/>
        <w:gridCol w:w="1189"/>
        <w:gridCol w:w="1449"/>
        <w:gridCol w:w="1439"/>
        <w:gridCol w:w="1727"/>
        <w:gridCol w:w="1283"/>
      </w:tblGrid>
      <w:tr w:rsidR="00882044" w14:paraId="51178CF5" w14:textId="77777777">
        <w:tc>
          <w:tcPr>
            <w:tcW w:w="1440" w:type="dxa"/>
          </w:tcPr>
          <w:p w14:paraId="224A138B" w14:textId="77777777" w:rsidR="00882044" w:rsidRDefault="00000000">
            <w:r>
              <w:t>User Type</w:t>
            </w:r>
          </w:p>
        </w:tc>
        <w:tc>
          <w:tcPr>
            <w:tcW w:w="1440" w:type="dxa"/>
          </w:tcPr>
          <w:p w14:paraId="0EDC7B57" w14:textId="77777777" w:rsidR="00882044" w:rsidRDefault="00000000">
            <w:r>
              <w:t>User Story #</w:t>
            </w:r>
          </w:p>
        </w:tc>
        <w:tc>
          <w:tcPr>
            <w:tcW w:w="1440" w:type="dxa"/>
          </w:tcPr>
          <w:p w14:paraId="3B7462CA" w14:textId="77777777" w:rsidR="00882044" w:rsidRDefault="00000000">
            <w:r>
              <w:t>Functional Requirement</w:t>
            </w:r>
          </w:p>
        </w:tc>
        <w:tc>
          <w:tcPr>
            <w:tcW w:w="1440" w:type="dxa"/>
          </w:tcPr>
          <w:p w14:paraId="7AFEC355" w14:textId="77777777" w:rsidR="00882044" w:rsidRDefault="00000000">
            <w:r>
              <w:t>User Story / Task</w:t>
            </w:r>
          </w:p>
        </w:tc>
        <w:tc>
          <w:tcPr>
            <w:tcW w:w="1440" w:type="dxa"/>
          </w:tcPr>
          <w:p w14:paraId="1A989FEC" w14:textId="77777777" w:rsidR="00882044" w:rsidRDefault="00000000">
            <w:r>
              <w:t>Acceptance Criteria</w:t>
            </w:r>
          </w:p>
        </w:tc>
        <w:tc>
          <w:tcPr>
            <w:tcW w:w="1440" w:type="dxa"/>
          </w:tcPr>
          <w:p w14:paraId="6C3BE6F1" w14:textId="77777777" w:rsidR="00882044" w:rsidRDefault="00000000">
            <w:r>
              <w:t>Priority</w:t>
            </w:r>
          </w:p>
        </w:tc>
      </w:tr>
      <w:tr w:rsidR="00882044" w14:paraId="163733D8" w14:textId="77777777">
        <w:tc>
          <w:tcPr>
            <w:tcW w:w="1440" w:type="dxa"/>
          </w:tcPr>
          <w:p w14:paraId="0F8771F1" w14:textId="77777777" w:rsidR="00882044" w:rsidRDefault="00000000">
            <w:r>
              <w:t>Customer (Mobile)</w:t>
            </w:r>
          </w:p>
        </w:tc>
        <w:tc>
          <w:tcPr>
            <w:tcW w:w="1440" w:type="dxa"/>
          </w:tcPr>
          <w:p w14:paraId="5A2AE358" w14:textId="77777777" w:rsidR="00882044" w:rsidRDefault="00000000">
            <w:r>
              <w:t>USN-1</w:t>
            </w:r>
          </w:p>
        </w:tc>
        <w:tc>
          <w:tcPr>
            <w:tcW w:w="1440" w:type="dxa"/>
          </w:tcPr>
          <w:p w14:paraId="3A609B09" w14:textId="77777777" w:rsidR="00882044" w:rsidRDefault="00000000">
            <w:r>
              <w:t>Registration</w:t>
            </w:r>
          </w:p>
        </w:tc>
        <w:tc>
          <w:tcPr>
            <w:tcW w:w="1440" w:type="dxa"/>
          </w:tcPr>
          <w:p w14:paraId="2728699C" w14:textId="77777777" w:rsidR="00882044" w:rsidRDefault="00000000">
            <w:r>
              <w:t>As a user, I can register using email, password, and confirm password.</w:t>
            </w:r>
          </w:p>
        </w:tc>
        <w:tc>
          <w:tcPr>
            <w:tcW w:w="1440" w:type="dxa"/>
          </w:tcPr>
          <w:p w14:paraId="54684822" w14:textId="77777777" w:rsidR="00882044" w:rsidRDefault="00000000">
            <w:r>
              <w:t>User can access dashboard after registration.</w:t>
            </w:r>
          </w:p>
        </w:tc>
        <w:tc>
          <w:tcPr>
            <w:tcW w:w="1440" w:type="dxa"/>
          </w:tcPr>
          <w:p w14:paraId="3FA41E9D" w14:textId="77777777" w:rsidR="00882044" w:rsidRDefault="00000000">
            <w:r>
              <w:t>High</w:t>
            </w:r>
          </w:p>
        </w:tc>
      </w:tr>
      <w:tr w:rsidR="00882044" w14:paraId="18632BB9" w14:textId="77777777">
        <w:tc>
          <w:tcPr>
            <w:tcW w:w="1440" w:type="dxa"/>
          </w:tcPr>
          <w:p w14:paraId="5ECCB1E5" w14:textId="77777777" w:rsidR="00882044" w:rsidRDefault="00000000">
            <w:r>
              <w:t>Customer (Mobile)</w:t>
            </w:r>
          </w:p>
        </w:tc>
        <w:tc>
          <w:tcPr>
            <w:tcW w:w="1440" w:type="dxa"/>
          </w:tcPr>
          <w:p w14:paraId="6DD18285" w14:textId="77777777" w:rsidR="00882044" w:rsidRDefault="00000000">
            <w:r>
              <w:t>USN-2</w:t>
            </w:r>
          </w:p>
        </w:tc>
        <w:tc>
          <w:tcPr>
            <w:tcW w:w="1440" w:type="dxa"/>
          </w:tcPr>
          <w:p w14:paraId="19890A7A" w14:textId="77777777" w:rsidR="00882044" w:rsidRDefault="00000000">
            <w:r>
              <w:t>Registration</w:t>
            </w:r>
          </w:p>
        </w:tc>
        <w:tc>
          <w:tcPr>
            <w:tcW w:w="1440" w:type="dxa"/>
          </w:tcPr>
          <w:p w14:paraId="39639C00" w14:textId="77777777" w:rsidR="00882044" w:rsidRDefault="00000000">
            <w:r>
              <w:t>As a user, I will receive a confirmation email after registration.</w:t>
            </w:r>
          </w:p>
        </w:tc>
        <w:tc>
          <w:tcPr>
            <w:tcW w:w="1440" w:type="dxa"/>
          </w:tcPr>
          <w:p w14:paraId="3D646FE3" w14:textId="77777777" w:rsidR="00882044" w:rsidRDefault="00000000">
            <w:r>
              <w:t>User receives confirmation email and clicks to verify.</w:t>
            </w:r>
          </w:p>
        </w:tc>
        <w:tc>
          <w:tcPr>
            <w:tcW w:w="1440" w:type="dxa"/>
          </w:tcPr>
          <w:p w14:paraId="512520AB" w14:textId="77777777" w:rsidR="00882044" w:rsidRDefault="00000000">
            <w:r>
              <w:t>High</w:t>
            </w:r>
          </w:p>
        </w:tc>
      </w:tr>
      <w:tr w:rsidR="00882044" w14:paraId="4D974F5C" w14:textId="77777777">
        <w:tc>
          <w:tcPr>
            <w:tcW w:w="1440" w:type="dxa"/>
          </w:tcPr>
          <w:p w14:paraId="2F910564" w14:textId="77777777" w:rsidR="00882044" w:rsidRDefault="00000000">
            <w:r>
              <w:t>Customer (Mobile)</w:t>
            </w:r>
          </w:p>
        </w:tc>
        <w:tc>
          <w:tcPr>
            <w:tcW w:w="1440" w:type="dxa"/>
          </w:tcPr>
          <w:p w14:paraId="6988951B" w14:textId="77777777" w:rsidR="00882044" w:rsidRDefault="00000000">
            <w:r>
              <w:t>USN-3</w:t>
            </w:r>
          </w:p>
        </w:tc>
        <w:tc>
          <w:tcPr>
            <w:tcW w:w="1440" w:type="dxa"/>
          </w:tcPr>
          <w:p w14:paraId="37CD2D76" w14:textId="77777777" w:rsidR="00882044" w:rsidRDefault="00000000">
            <w:r>
              <w:t>Registration</w:t>
            </w:r>
          </w:p>
        </w:tc>
        <w:tc>
          <w:tcPr>
            <w:tcW w:w="1440" w:type="dxa"/>
          </w:tcPr>
          <w:p w14:paraId="5555DCFC" w14:textId="77777777" w:rsidR="00882044" w:rsidRDefault="00000000">
            <w:r>
              <w:t>As a user, I can register through Facebook.</w:t>
            </w:r>
          </w:p>
        </w:tc>
        <w:tc>
          <w:tcPr>
            <w:tcW w:w="1440" w:type="dxa"/>
          </w:tcPr>
          <w:p w14:paraId="5A0B9692" w14:textId="77777777" w:rsidR="00882044" w:rsidRDefault="00000000">
            <w:r>
              <w:t>User can log in with Facebook.</w:t>
            </w:r>
          </w:p>
        </w:tc>
        <w:tc>
          <w:tcPr>
            <w:tcW w:w="1440" w:type="dxa"/>
          </w:tcPr>
          <w:p w14:paraId="099C55E1" w14:textId="77777777" w:rsidR="00882044" w:rsidRDefault="00000000">
            <w:r>
              <w:t>Low</w:t>
            </w:r>
          </w:p>
        </w:tc>
      </w:tr>
      <w:tr w:rsidR="00882044" w14:paraId="17CFD023" w14:textId="77777777">
        <w:tc>
          <w:tcPr>
            <w:tcW w:w="1440" w:type="dxa"/>
          </w:tcPr>
          <w:p w14:paraId="40CC6639" w14:textId="77777777" w:rsidR="00882044" w:rsidRDefault="00000000">
            <w:r>
              <w:lastRenderedPageBreak/>
              <w:t>Customer (Mobile)</w:t>
            </w:r>
          </w:p>
        </w:tc>
        <w:tc>
          <w:tcPr>
            <w:tcW w:w="1440" w:type="dxa"/>
          </w:tcPr>
          <w:p w14:paraId="7C7A5E76" w14:textId="77777777" w:rsidR="00882044" w:rsidRDefault="00000000">
            <w:r>
              <w:t>USN-4</w:t>
            </w:r>
          </w:p>
        </w:tc>
        <w:tc>
          <w:tcPr>
            <w:tcW w:w="1440" w:type="dxa"/>
          </w:tcPr>
          <w:p w14:paraId="7D86D930" w14:textId="77777777" w:rsidR="00882044" w:rsidRDefault="00000000">
            <w:r>
              <w:t>Registration</w:t>
            </w:r>
          </w:p>
        </w:tc>
        <w:tc>
          <w:tcPr>
            <w:tcW w:w="1440" w:type="dxa"/>
          </w:tcPr>
          <w:p w14:paraId="3946FE40" w14:textId="77777777" w:rsidR="00882044" w:rsidRDefault="00000000">
            <w:r>
              <w:t>As a user, I can register through Gmail.</w:t>
            </w:r>
          </w:p>
        </w:tc>
        <w:tc>
          <w:tcPr>
            <w:tcW w:w="1440" w:type="dxa"/>
          </w:tcPr>
          <w:p w14:paraId="7394A1CE" w14:textId="77777777" w:rsidR="00882044" w:rsidRDefault="00000000">
            <w:r>
              <w:t>User can log in with Gmail.</w:t>
            </w:r>
          </w:p>
        </w:tc>
        <w:tc>
          <w:tcPr>
            <w:tcW w:w="1440" w:type="dxa"/>
          </w:tcPr>
          <w:p w14:paraId="281063C2" w14:textId="77777777" w:rsidR="00882044" w:rsidRDefault="00000000">
            <w:r>
              <w:t>Medium</w:t>
            </w:r>
          </w:p>
        </w:tc>
      </w:tr>
      <w:tr w:rsidR="00882044" w14:paraId="06F6E5BD" w14:textId="77777777">
        <w:tc>
          <w:tcPr>
            <w:tcW w:w="1440" w:type="dxa"/>
          </w:tcPr>
          <w:p w14:paraId="1A708D35" w14:textId="77777777" w:rsidR="00882044" w:rsidRDefault="00000000">
            <w:r>
              <w:t>Customer (Mobile)</w:t>
            </w:r>
          </w:p>
        </w:tc>
        <w:tc>
          <w:tcPr>
            <w:tcW w:w="1440" w:type="dxa"/>
          </w:tcPr>
          <w:p w14:paraId="6AE5F076" w14:textId="77777777" w:rsidR="00882044" w:rsidRDefault="00000000">
            <w:r>
              <w:t>USN-5</w:t>
            </w:r>
          </w:p>
        </w:tc>
        <w:tc>
          <w:tcPr>
            <w:tcW w:w="1440" w:type="dxa"/>
          </w:tcPr>
          <w:p w14:paraId="1246C047" w14:textId="77777777" w:rsidR="00882044" w:rsidRDefault="00000000">
            <w:r>
              <w:t>Login</w:t>
            </w:r>
          </w:p>
        </w:tc>
        <w:tc>
          <w:tcPr>
            <w:tcW w:w="1440" w:type="dxa"/>
          </w:tcPr>
          <w:p w14:paraId="3F4B1C5D" w14:textId="77777777" w:rsidR="00882044" w:rsidRDefault="00000000">
            <w:r>
              <w:t>As a user, I can log in using email and password.</w:t>
            </w:r>
          </w:p>
        </w:tc>
        <w:tc>
          <w:tcPr>
            <w:tcW w:w="1440" w:type="dxa"/>
          </w:tcPr>
          <w:p w14:paraId="3F8BFAF2" w14:textId="77777777" w:rsidR="00882044" w:rsidRDefault="00000000">
            <w:r>
              <w:t>User can access their profile page.</w:t>
            </w:r>
          </w:p>
        </w:tc>
        <w:tc>
          <w:tcPr>
            <w:tcW w:w="1440" w:type="dxa"/>
          </w:tcPr>
          <w:p w14:paraId="7826E39D" w14:textId="77777777" w:rsidR="00882044" w:rsidRDefault="00000000">
            <w:r>
              <w:t>High</w:t>
            </w:r>
          </w:p>
        </w:tc>
      </w:tr>
      <w:tr w:rsidR="00882044" w14:paraId="2721F98F" w14:textId="77777777">
        <w:tc>
          <w:tcPr>
            <w:tcW w:w="1440" w:type="dxa"/>
          </w:tcPr>
          <w:p w14:paraId="48D8461F" w14:textId="77777777" w:rsidR="00882044" w:rsidRDefault="00000000">
            <w:r>
              <w:t>Customer (Mobile)</w:t>
            </w:r>
          </w:p>
        </w:tc>
        <w:tc>
          <w:tcPr>
            <w:tcW w:w="1440" w:type="dxa"/>
          </w:tcPr>
          <w:p w14:paraId="2C06F186" w14:textId="77777777" w:rsidR="00882044" w:rsidRDefault="00000000">
            <w:r>
              <w:t>USN-6</w:t>
            </w:r>
          </w:p>
        </w:tc>
        <w:tc>
          <w:tcPr>
            <w:tcW w:w="1440" w:type="dxa"/>
          </w:tcPr>
          <w:p w14:paraId="216C687D" w14:textId="77777777" w:rsidR="00882044" w:rsidRDefault="00000000">
            <w:r>
              <w:t>Shopping</w:t>
            </w:r>
          </w:p>
        </w:tc>
        <w:tc>
          <w:tcPr>
            <w:tcW w:w="1440" w:type="dxa"/>
          </w:tcPr>
          <w:p w14:paraId="56F14FD6" w14:textId="77777777" w:rsidR="00882044" w:rsidRDefault="00000000">
            <w:r>
              <w:t>As a user, I can browse and filter products.</w:t>
            </w:r>
          </w:p>
        </w:tc>
        <w:tc>
          <w:tcPr>
            <w:tcW w:w="1440" w:type="dxa"/>
          </w:tcPr>
          <w:p w14:paraId="0290A913" w14:textId="77777777" w:rsidR="00882044" w:rsidRDefault="00000000">
            <w:r>
              <w:t>Filtered products are displayed.</w:t>
            </w:r>
          </w:p>
        </w:tc>
        <w:tc>
          <w:tcPr>
            <w:tcW w:w="1440" w:type="dxa"/>
          </w:tcPr>
          <w:p w14:paraId="02B2F9B3" w14:textId="77777777" w:rsidR="00882044" w:rsidRDefault="00000000">
            <w:r>
              <w:t>High</w:t>
            </w:r>
          </w:p>
        </w:tc>
      </w:tr>
      <w:tr w:rsidR="00882044" w14:paraId="4ADD04DA" w14:textId="77777777">
        <w:tc>
          <w:tcPr>
            <w:tcW w:w="1440" w:type="dxa"/>
          </w:tcPr>
          <w:p w14:paraId="5D6FAFE5" w14:textId="77777777" w:rsidR="00882044" w:rsidRDefault="00000000">
            <w:r>
              <w:t>Customer (Mobile)</w:t>
            </w:r>
          </w:p>
        </w:tc>
        <w:tc>
          <w:tcPr>
            <w:tcW w:w="1440" w:type="dxa"/>
          </w:tcPr>
          <w:p w14:paraId="20BBCB4C" w14:textId="77777777" w:rsidR="00882044" w:rsidRDefault="00000000">
            <w:r>
              <w:t>USN-7</w:t>
            </w:r>
          </w:p>
        </w:tc>
        <w:tc>
          <w:tcPr>
            <w:tcW w:w="1440" w:type="dxa"/>
          </w:tcPr>
          <w:p w14:paraId="5F72D3B0" w14:textId="77777777" w:rsidR="00882044" w:rsidRDefault="00000000">
            <w:r>
              <w:t>Cart</w:t>
            </w:r>
          </w:p>
        </w:tc>
        <w:tc>
          <w:tcPr>
            <w:tcW w:w="1440" w:type="dxa"/>
          </w:tcPr>
          <w:p w14:paraId="532FDFCD" w14:textId="77777777" w:rsidR="00882044" w:rsidRDefault="00000000">
            <w:r>
              <w:t>As a user, I can add items to the cart.</w:t>
            </w:r>
          </w:p>
        </w:tc>
        <w:tc>
          <w:tcPr>
            <w:tcW w:w="1440" w:type="dxa"/>
          </w:tcPr>
          <w:p w14:paraId="6EA9A5A5" w14:textId="77777777" w:rsidR="00882044" w:rsidRDefault="00000000">
            <w:r>
              <w:t>Items are added and visible in cart.</w:t>
            </w:r>
          </w:p>
        </w:tc>
        <w:tc>
          <w:tcPr>
            <w:tcW w:w="1440" w:type="dxa"/>
          </w:tcPr>
          <w:p w14:paraId="7D44938A" w14:textId="77777777" w:rsidR="00882044" w:rsidRDefault="00000000">
            <w:r>
              <w:t>High</w:t>
            </w:r>
          </w:p>
        </w:tc>
      </w:tr>
      <w:tr w:rsidR="00882044" w14:paraId="22449C89" w14:textId="77777777">
        <w:tc>
          <w:tcPr>
            <w:tcW w:w="1440" w:type="dxa"/>
          </w:tcPr>
          <w:p w14:paraId="1C0FF271" w14:textId="77777777" w:rsidR="00882044" w:rsidRDefault="00000000">
            <w:r>
              <w:t>Customer (Mobile)</w:t>
            </w:r>
          </w:p>
        </w:tc>
        <w:tc>
          <w:tcPr>
            <w:tcW w:w="1440" w:type="dxa"/>
          </w:tcPr>
          <w:p w14:paraId="2AD4AB53" w14:textId="77777777" w:rsidR="00882044" w:rsidRDefault="00000000">
            <w:r>
              <w:t>USN-8</w:t>
            </w:r>
          </w:p>
        </w:tc>
        <w:tc>
          <w:tcPr>
            <w:tcW w:w="1440" w:type="dxa"/>
          </w:tcPr>
          <w:p w14:paraId="3BBD5390" w14:textId="77777777" w:rsidR="00882044" w:rsidRDefault="00000000">
            <w:r>
              <w:t>Order</w:t>
            </w:r>
          </w:p>
        </w:tc>
        <w:tc>
          <w:tcPr>
            <w:tcW w:w="1440" w:type="dxa"/>
          </w:tcPr>
          <w:p w14:paraId="693B8EEE" w14:textId="77777777" w:rsidR="00882044" w:rsidRDefault="00000000">
            <w:r>
              <w:t>As a user, I can place an order with payment and address.</w:t>
            </w:r>
          </w:p>
        </w:tc>
        <w:tc>
          <w:tcPr>
            <w:tcW w:w="1440" w:type="dxa"/>
          </w:tcPr>
          <w:p w14:paraId="2CE73593" w14:textId="77777777" w:rsidR="00882044" w:rsidRDefault="00000000">
            <w:r>
              <w:t>Order is confirmed with summary.</w:t>
            </w:r>
          </w:p>
        </w:tc>
        <w:tc>
          <w:tcPr>
            <w:tcW w:w="1440" w:type="dxa"/>
          </w:tcPr>
          <w:p w14:paraId="3CFF1E92" w14:textId="77777777" w:rsidR="00882044" w:rsidRDefault="00000000">
            <w:r>
              <w:t>High</w:t>
            </w:r>
          </w:p>
        </w:tc>
      </w:tr>
      <w:tr w:rsidR="00882044" w14:paraId="4F29A153" w14:textId="77777777">
        <w:tc>
          <w:tcPr>
            <w:tcW w:w="1440" w:type="dxa"/>
          </w:tcPr>
          <w:p w14:paraId="3D35F0E9" w14:textId="77777777" w:rsidR="00882044" w:rsidRDefault="00000000">
            <w:r>
              <w:t>Administrator</w:t>
            </w:r>
          </w:p>
        </w:tc>
        <w:tc>
          <w:tcPr>
            <w:tcW w:w="1440" w:type="dxa"/>
          </w:tcPr>
          <w:p w14:paraId="5967FCE0" w14:textId="77777777" w:rsidR="00882044" w:rsidRDefault="00000000">
            <w:r>
              <w:t>USN-9</w:t>
            </w:r>
          </w:p>
        </w:tc>
        <w:tc>
          <w:tcPr>
            <w:tcW w:w="1440" w:type="dxa"/>
          </w:tcPr>
          <w:p w14:paraId="055CFC3D" w14:textId="77777777" w:rsidR="00882044" w:rsidRDefault="00000000">
            <w:r>
              <w:t>Admin Dashboard</w:t>
            </w:r>
          </w:p>
        </w:tc>
        <w:tc>
          <w:tcPr>
            <w:tcW w:w="1440" w:type="dxa"/>
          </w:tcPr>
          <w:p w14:paraId="5B4561FC" w14:textId="77777777" w:rsidR="00882044" w:rsidRDefault="00000000">
            <w:r>
              <w:t>As an admin, I can manage product listings.</w:t>
            </w:r>
          </w:p>
        </w:tc>
        <w:tc>
          <w:tcPr>
            <w:tcW w:w="1440" w:type="dxa"/>
          </w:tcPr>
          <w:p w14:paraId="0FCCF8BC" w14:textId="77777777" w:rsidR="00882044" w:rsidRDefault="00000000">
            <w:r>
              <w:t>Admin can add/edit/delete products.</w:t>
            </w:r>
          </w:p>
        </w:tc>
        <w:tc>
          <w:tcPr>
            <w:tcW w:w="1440" w:type="dxa"/>
          </w:tcPr>
          <w:p w14:paraId="456F0542" w14:textId="77777777" w:rsidR="00882044" w:rsidRDefault="00000000">
            <w:r>
              <w:t>High</w:t>
            </w:r>
          </w:p>
        </w:tc>
      </w:tr>
      <w:tr w:rsidR="00882044" w14:paraId="790B3B8E" w14:textId="77777777">
        <w:tc>
          <w:tcPr>
            <w:tcW w:w="1440" w:type="dxa"/>
          </w:tcPr>
          <w:p w14:paraId="0B1EB9A8" w14:textId="77777777" w:rsidR="00882044" w:rsidRDefault="00000000">
            <w:r>
              <w:t>Administrator</w:t>
            </w:r>
          </w:p>
        </w:tc>
        <w:tc>
          <w:tcPr>
            <w:tcW w:w="1440" w:type="dxa"/>
          </w:tcPr>
          <w:p w14:paraId="34C526F7" w14:textId="77777777" w:rsidR="00882044" w:rsidRDefault="00000000">
            <w:r>
              <w:t>USN-10</w:t>
            </w:r>
          </w:p>
        </w:tc>
        <w:tc>
          <w:tcPr>
            <w:tcW w:w="1440" w:type="dxa"/>
          </w:tcPr>
          <w:p w14:paraId="0A74AFC5" w14:textId="77777777" w:rsidR="00882044" w:rsidRDefault="00000000">
            <w:r>
              <w:t>User Management</w:t>
            </w:r>
          </w:p>
        </w:tc>
        <w:tc>
          <w:tcPr>
            <w:tcW w:w="1440" w:type="dxa"/>
          </w:tcPr>
          <w:p w14:paraId="3987CA78" w14:textId="77777777" w:rsidR="00882044" w:rsidRDefault="00000000">
            <w:r>
              <w:t>As an admin, I can view registered users.</w:t>
            </w:r>
          </w:p>
        </w:tc>
        <w:tc>
          <w:tcPr>
            <w:tcW w:w="1440" w:type="dxa"/>
          </w:tcPr>
          <w:p w14:paraId="296F3663" w14:textId="77777777" w:rsidR="00882044" w:rsidRDefault="00000000">
            <w:r>
              <w:t>Admin sees the user list.</w:t>
            </w:r>
          </w:p>
        </w:tc>
        <w:tc>
          <w:tcPr>
            <w:tcW w:w="1440" w:type="dxa"/>
          </w:tcPr>
          <w:p w14:paraId="2A8630CF" w14:textId="77777777" w:rsidR="00882044" w:rsidRDefault="00000000">
            <w:r>
              <w:t>Medium</w:t>
            </w:r>
          </w:p>
        </w:tc>
      </w:tr>
    </w:tbl>
    <w:p w14:paraId="3EF8A5EE" w14:textId="77777777" w:rsidR="00C4716F" w:rsidRDefault="00C4716F"/>
    <w:sectPr w:rsidR="00C471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0101701">
    <w:abstractNumId w:val="8"/>
  </w:num>
  <w:num w:numId="2" w16cid:durableId="1263685429">
    <w:abstractNumId w:val="6"/>
  </w:num>
  <w:num w:numId="3" w16cid:durableId="771896142">
    <w:abstractNumId w:val="5"/>
  </w:num>
  <w:num w:numId="4" w16cid:durableId="2114282012">
    <w:abstractNumId w:val="4"/>
  </w:num>
  <w:num w:numId="5" w16cid:durableId="90203510">
    <w:abstractNumId w:val="7"/>
  </w:num>
  <w:num w:numId="6" w16cid:durableId="1591935434">
    <w:abstractNumId w:val="3"/>
  </w:num>
  <w:num w:numId="7" w16cid:durableId="1078986461">
    <w:abstractNumId w:val="2"/>
  </w:num>
  <w:num w:numId="8" w16cid:durableId="1926571290">
    <w:abstractNumId w:val="1"/>
  </w:num>
  <w:num w:numId="9" w16cid:durableId="1711219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C0E4F"/>
    <w:rsid w:val="0029639D"/>
    <w:rsid w:val="00326F90"/>
    <w:rsid w:val="00845545"/>
    <w:rsid w:val="00882044"/>
    <w:rsid w:val="00AA1D8D"/>
    <w:rsid w:val="00B47730"/>
    <w:rsid w:val="00C4716F"/>
    <w:rsid w:val="00CB0664"/>
    <w:rsid w:val="00EE1A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A9F4AF"/>
  <w14:defaultImageDpi w14:val="300"/>
  <w15:docId w15:val="{10845B46-3C07-455E-81B7-324766332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Lakshmi Naga Sai Sri Malla</cp:lastModifiedBy>
  <cp:revision>2</cp:revision>
  <dcterms:created xsi:type="dcterms:W3CDTF">2025-07-20T10:22:00Z</dcterms:created>
  <dcterms:modified xsi:type="dcterms:W3CDTF">2025-07-20T10:22:00Z</dcterms:modified>
  <cp:category/>
</cp:coreProperties>
</file>